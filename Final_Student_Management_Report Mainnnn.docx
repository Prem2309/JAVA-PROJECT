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555BA" w14:textId="5C48B0C8" w:rsidR="003859A4" w:rsidRDefault="003859A4" w:rsidP="001B5779">
      <w:pPr>
        <w:pStyle w:val="Title"/>
        <w:jc w:val="center"/>
      </w:pPr>
      <w:r w:rsidRPr="003859A4">
        <w:rPr>
          <w:noProof/>
          <w:sz w:val="24"/>
          <w:szCs w:val="24"/>
        </w:rPr>
        <w:drawing>
          <wp:inline distT="0" distB="0" distL="0" distR="0" wp14:anchorId="18C4DAE9" wp14:editId="2D5D3301">
            <wp:extent cx="4770120" cy="1363980"/>
            <wp:effectExtent l="0" t="0" r="0" b="7620"/>
            <wp:docPr id="116281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8199" cy="1366290"/>
                    </a:xfrm>
                    <a:prstGeom prst="rect">
                      <a:avLst/>
                    </a:prstGeom>
                    <a:noFill/>
                    <a:ln>
                      <a:noFill/>
                    </a:ln>
                  </pic:spPr>
                </pic:pic>
              </a:graphicData>
            </a:graphic>
          </wp:inline>
        </w:drawing>
      </w:r>
    </w:p>
    <w:p w14:paraId="2FB44230" w14:textId="77777777" w:rsidR="0032075B" w:rsidRDefault="0032075B" w:rsidP="003859A4">
      <w:pPr>
        <w:pStyle w:val="Title"/>
        <w:jc w:val="center"/>
      </w:pPr>
    </w:p>
    <w:p w14:paraId="2AF565FA" w14:textId="645F1BA4" w:rsidR="008D756A" w:rsidRDefault="00A92A8B" w:rsidP="003859A4">
      <w:pPr>
        <w:pStyle w:val="Title"/>
        <w:jc w:val="center"/>
      </w:pPr>
      <w:r>
        <w:t>Student Management System</w:t>
      </w:r>
    </w:p>
    <w:p w14:paraId="2355DFA5" w14:textId="77777777" w:rsidR="008D756A" w:rsidRPr="00DA3327" w:rsidRDefault="00A92A8B" w:rsidP="00DA3327">
      <w:pPr>
        <w:jc w:val="center"/>
        <w:rPr>
          <w:b/>
          <w:bCs/>
          <w:sz w:val="28"/>
          <w:szCs w:val="28"/>
        </w:rPr>
      </w:pPr>
      <w:r w:rsidRPr="00DA3327">
        <w:rPr>
          <w:b/>
          <w:bCs/>
          <w:sz w:val="28"/>
          <w:szCs w:val="28"/>
        </w:rPr>
        <w:t>Bachelor of Computer Applications</w:t>
      </w:r>
      <w:r w:rsidRPr="00DA3327">
        <w:rPr>
          <w:b/>
          <w:bCs/>
          <w:sz w:val="28"/>
          <w:szCs w:val="28"/>
        </w:rPr>
        <w:br/>
        <w:t>Semester - II</w:t>
      </w:r>
      <w:r w:rsidRPr="00DA3327">
        <w:rPr>
          <w:b/>
          <w:bCs/>
          <w:sz w:val="28"/>
          <w:szCs w:val="28"/>
        </w:rPr>
        <w:br/>
        <w:t>Lab - Object Oriented Programming in Java</w:t>
      </w:r>
    </w:p>
    <w:p w14:paraId="2E09B8A7" w14:textId="77777777" w:rsidR="00DA3327" w:rsidRDefault="00DA3327" w:rsidP="00DA3327">
      <w:pPr>
        <w:jc w:val="center"/>
      </w:pPr>
    </w:p>
    <w:p w14:paraId="30717CC8" w14:textId="5AE8BF8F" w:rsidR="008D756A" w:rsidRPr="00DA3327" w:rsidRDefault="00A92A8B" w:rsidP="00DA3327">
      <w:pPr>
        <w:jc w:val="center"/>
        <w:rPr>
          <w:b/>
          <w:bCs/>
          <w:sz w:val="32"/>
          <w:szCs w:val="32"/>
        </w:rPr>
      </w:pPr>
      <w:r w:rsidRPr="00DA3327">
        <w:rPr>
          <w:b/>
          <w:bCs/>
          <w:sz w:val="32"/>
          <w:szCs w:val="32"/>
        </w:rPr>
        <w:t>Project Title:</w:t>
      </w:r>
      <w:r w:rsidRPr="00DA3327">
        <w:rPr>
          <w:b/>
          <w:bCs/>
          <w:sz w:val="32"/>
          <w:szCs w:val="32"/>
        </w:rPr>
        <w:br/>
        <w:t>Student Management System</w:t>
      </w:r>
    </w:p>
    <w:p w14:paraId="531B2164" w14:textId="77777777" w:rsidR="00DA3327" w:rsidRDefault="00DA3327" w:rsidP="00DA3327">
      <w:pPr>
        <w:jc w:val="center"/>
      </w:pPr>
    </w:p>
    <w:p w14:paraId="317910D5" w14:textId="77777777" w:rsidR="001B5779" w:rsidRDefault="00A92A8B" w:rsidP="00DA3327">
      <w:pPr>
        <w:jc w:val="center"/>
        <w:rPr>
          <w:sz w:val="28"/>
          <w:szCs w:val="28"/>
        </w:rPr>
      </w:pPr>
      <w:r w:rsidRPr="00DA3327">
        <w:rPr>
          <w:sz w:val="28"/>
          <w:szCs w:val="28"/>
        </w:rPr>
        <w:t>Submitted By:</w:t>
      </w:r>
      <w:r w:rsidRPr="00DA3327">
        <w:rPr>
          <w:sz w:val="28"/>
          <w:szCs w:val="28"/>
        </w:rPr>
        <w:br/>
        <w:t xml:space="preserve">1. </w:t>
      </w:r>
      <w:r w:rsidR="00DA3327">
        <w:rPr>
          <w:sz w:val="28"/>
          <w:szCs w:val="28"/>
        </w:rPr>
        <w:t>Prem Panchal</w:t>
      </w:r>
      <w:r w:rsidRPr="00DA3327">
        <w:rPr>
          <w:sz w:val="28"/>
          <w:szCs w:val="28"/>
        </w:rPr>
        <w:t xml:space="preserve"> – </w:t>
      </w:r>
      <w:r w:rsidR="001B5779">
        <w:rPr>
          <w:sz w:val="28"/>
          <w:szCs w:val="28"/>
        </w:rPr>
        <w:t xml:space="preserve">Reg no: </w:t>
      </w:r>
      <w:r w:rsidR="001B5779" w:rsidRPr="001B5779">
        <w:rPr>
          <w:sz w:val="28"/>
          <w:szCs w:val="28"/>
        </w:rPr>
        <w:t>2411021240011</w:t>
      </w:r>
    </w:p>
    <w:p w14:paraId="1BC1F0CE" w14:textId="6E490B3F" w:rsidR="001B5779" w:rsidRDefault="001B5779" w:rsidP="00DA3327">
      <w:pPr>
        <w:jc w:val="center"/>
        <w:rPr>
          <w:sz w:val="28"/>
          <w:szCs w:val="28"/>
        </w:rPr>
      </w:pPr>
      <w:r>
        <w:rPr>
          <w:sz w:val="28"/>
          <w:szCs w:val="28"/>
        </w:rPr>
        <w:t>2.Yashwant</w:t>
      </w:r>
      <w:r w:rsidR="00910FFC">
        <w:rPr>
          <w:sz w:val="28"/>
          <w:szCs w:val="28"/>
        </w:rPr>
        <w:t xml:space="preserve"> Chandawat </w:t>
      </w:r>
      <w:r w:rsidR="00BF7FF3">
        <w:rPr>
          <w:sz w:val="28"/>
          <w:szCs w:val="28"/>
        </w:rPr>
        <w:t>–</w:t>
      </w:r>
      <w:r w:rsidR="00910FFC">
        <w:rPr>
          <w:sz w:val="28"/>
          <w:szCs w:val="28"/>
        </w:rPr>
        <w:t xml:space="preserve"> </w:t>
      </w:r>
      <w:r w:rsidR="00BF7FF3">
        <w:rPr>
          <w:sz w:val="28"/>
          <w:szCs w:val="28"/>
        </w:rPr>
        <w:t xml:space="preserve">Reg no: </w:t>
      </w:r>
      <w:r w:rsidR="00BF7FF3" w:rsidRPr="00BF7FF3">
        <w:rPr>
          <w:sz w:val="28"/>
          <w:szCs w:val="28"/>
        </w:rPr>
        <w:t>2411021240005</w:t>
      </w:r>
    </w:p>
    <w:p w14:paraId="4E19968E" w14:textId="6E734E57" w:rsidR="00BF7FF3" w:rsidRDefault="00BF7FF3" w:rsidP="00DA3327">
      <w:pPr>
        <w:jc w:val="center"/>
        <w:rPr>
          <w:sz w:val="28"/>
          <w:szCs w:val="28"/>
        </w:rPr>
      </w:pPr>
      <w:r>
        <w:rPr>
          <w:sz w:val="28"/>
          <w:szCs w:val="28"/>
        </w:rPr>
        <w:t xml:space="preserve">3.Aryan Sovit – Reg no:  </w:t>
      </w:r>
      <w:r w:rsidR="00BF2BBC" w:rsidRPr="00BF7FF3">
        <w:rPr>
          <w:sz w:val="28"/>
          <w:szCs w:val="28"/>
        </w:rPr>
        <w:t>24110212400</w:t>
      </w:r>
      <w:r w:rsidR="00BF2BBC">
        <w:rPr>
          <w:sz w:val="28"/>
          <w:szCs w:val="28"/>
        </w:rPr>
        <w:t>74</w:t>
      </w:r>
    </w:p>
    <w:p w14:paraId="0CCCD535" w14:textId="726CB415" w:rsidR="008D756A" w:rsidRDefault="00A92A8B" w:rsidP="00DA3327">
      <w:pPr>
        <w:jc w:val="center"/>
      </w:pPr>
      <w:r w:rsidRPr="00DA3327">
        <w:rPr>
          <w:sz w:val="28"/>
          <w:szCs w:val="28"/>
        </w:rPr>
        <w:br/>
        <w:t>Submitted To:</w:t>
      </w:r>
      <w:r w:rsidRPr="00DA3327">
        <w:rPr>
          <w:sz w:val="28"/>
          <w:szCs w:val="28"/>
        </w:rPr>
        <w:br/>
      </w:r>
      <w:r w:rsidRPr="001B5779">
        <w:rPr>
          <w:sz w:val="28"/>
          <w:szCs w:val="28"/>
        </w:rPr>
        <w:t>Faculty Name:</w:t>
      </w:r>
      <w:r w:rsidR="001B5779" w:rsidRPr="001B5779">
        <w:rPr>
          <w:sz w:val="28"/>
          <w:szCs w:val="28"/>
        </w:rPr>
        <w:t xml:space="preserve"> </w:t>
      </w:r>
      <w:r w:rsidR="001B5779" w:rsidRPr="001B5779">
        <w:rPr>
          <w:b/>
          <w:bCs/>
          <w:i/>
          <w:iCs/>
          <w:sz w:val="28"/>
          <w:szCs w:val="28"/>
        </w:rPr>
        <w:t>Veera Raghav Reddy Kathula</w:t>
      </w:r>
    </w:p>
    <w:p w14:paraId="32690BD5" w14:textId="77777777" w:rsidR="001B5779" w:rsidRDefault="001B5779" w:rsidP="00DA3327">
      <w:pPr>
        <w:jc w:val="center"/>
      </w:pPr>
    </w:p>
    <w:p w14:paraId="291C0FD9" w14:textId="02F7BAA2" w:rsidR="008D756A" w:rsidRDefault="00A92A8B" w:rsidP="00DA3327">
      <w:pPr>
        <w:jc w:val="center"/>
      </w:pPr>
      <w:r>
        <w:t>Department of Computer Application</w:t>
      </w:r>
      <w:r>
        <w:br/>
        <w:t>Alliance University</w:t>
      </w:r>
      <w:r>
        <w:br/>
        <w:t>Chandapura-Anekal Main Road, Anekal</w:t>
      </w:r>
      <w:r>
        <w:br/>
        <w:t>Bengaluru – 562 106</w:t>
      </w:r>
      <w:r>
        <w:br/>
        <w:t>April 2025</w:t>
      </w:r>
    </w:p>
    <w:p w14:paraId="61B6F2F0" w14:textId="3D1CC58A" w:rsidR="008D756A" w:rsidRPr="00814E01" w:rsidRDefault="00A92A8B" w:rsidP="00814E01">
      <w:pPr>
        <w:pStyle w:val="Heading1"/>
        <w:rPr>
          <w:sz w:val="40"/>
          <w:szCs w:val="40"/>
        </w:rPr>
      </w:pPr>
      <w:r>
        <w:br w:type="page"/>
      </w:r>
      <w:r w:rsidRPr="00814E01">
        <w:rPr>
          <w:sz w:val="40"/>
          <w:szCs w:val="40"/>
        </w:rPr>
        <w:lastRenderedPageBreak/>
        <w:t>Acknowledgement</w:t>
      </w:r>
    </w:p>
    <w:p w14:paraId="4292BBA0" w14:textId="684E068C" w:rsidR="008D756A" w:rsidRPr="00814E01" w:rsidRDefault="00A92A8B">
      <w:pPr>
        <w:rPr>
          <w:sz w:val="24"/>
          <w:szCs w:val="24"/>
        </w:rPr>
      </w:pPr>
      <w:r w:rsidRPr="00814E01">
        <w:rPr>
          <w:sz w:val="24"/>
          <w:szCs w:val="24"/>
        </w:rPr>
        <w:t xml:space="preserve">I take this opportunity to sincerely thank and express my deep sense of gratitude to my mentor </w:t>
      </w:r>
      <w:r w:rsidR="00DA3327" w:rsidRPr="00814E01">
        <w:rPr>
          <w:b/>
          <w:bCs/>
          <w:i/>
          <w:iCs/>
          <w:sz w:val="24"/>
          <w:szCs w:val="24"/>
        </w:rPr>
        <w:t>Veera Raghav Reddy Kathula</w:t>
      </w:r>
      <w:r w:rsidRPr="00814E01">
        <w:rPr>
          <w:sz w:val="24"/>
          <w:szCs w:val="24"/>
        </w:rPr>
        <w:t xml:space="preserve"> for their invaluable support, technical guidance, and continuous encouragement throughout the duration of this project.</w:t>
      </w:r>
      <w:r w:rsidRPr="00814E01">
        <w:rPr>
          <w:sz w:val="24"/>
          <w:szCs w:val="24"/>
        </w:rPr>
        <w:br/>
      </w:r>
      <w:r w:rsidRPr="00814E01">
        <w:rPr>
          <w:sz w:val="24"/>
          <w:szCs w:val="24"/>
        </w:rPr>
        <w:br/>
        <w:t>I would also like to extend heartfelt thanks to the Department of Computer Applications at Alliance University, for promoting a learning environment focused on hands-on and project-based education.</w:t>
      </w:r>
      <w:r w:rsidRPr="00814E01">
        <w:rPr>
          <w:sz w:val="24"/>
          <w:szCs w:val="24"/>
        </w:rPr>
        <w:br/>
      </w:r>
      <w:r w:rsidRPr="00814E01">
        <w:rPr>
          <w:sz w:val="24"/>
          <w:szCs w:val="24"/>
        </w:rPr>
        <w:br/>
        <w:t>I am thankful to my family and peers for their support and motivation during this journey.</w:t>
      </w:r>
      <w:r w:rsidRPr="00814E01">
        <w:rPr>
          <w:sz w:val="24"/>
          <w:szCs w:val="24"/>
        </w:rPr>
        <w:br/>
      </w:r>
      <w:r w:rsidRPr="00814E01">
        <w:rPr>
          <w:sz w:val="24"/>
          <w:szCs w:val="24"/>
        </w:rPr>
        <w:br/>
        <w:t>Additionally, I acknowledge the use of open-source documentation, online learning platforms, and virtual programming assistants, which supported the technical planning, system design, and clarity in developing this project.</w:t>
      </w:r>
      <w:r w:rsidRPr="00814E01">
        <w:rPr>
          <w:sz w:val="24"/>
          <w:szCs w:val="24"/>
        </w:rPr>
        <w:br/>
      </w:r>
      <w:r w:rsidRPr="00814E01">
        <w:rPr>
          <w:sz w:val="24"/>
          <w:szCs w:val="24"/>
        </w:rPr>
        <w:br/>
        <w:t>This project has been a valuable experience in blending academic learning with practical implementation.</w:t>
      </w:r>
    </w:p>
    <w:p w14:paraId="1234CC2F" w14:textId="77777777" w:rsidR="008D756A" w:rsidRDefault="00A92A8B">
      <w:r>
        <w:br w:type="page"/>
      </w:r>
    </w:p>
    <w:p w14:paraId="55A4B2F1" w14:textId="77777777" w:rsidR="0032075B" w:rsidRDefault="0032075B" w:rsidP="00BF2BBC">
      <w:pPr>
        <w:pStyle w:val="Heading1"/>
        <w:jc w:val="center"/>
      </w:pPr>
    </w:p>
    <w:p w14:paraId="66D8AD83" w14:textId="77777777" w:rsidR="0032075B" w:rsidRDefault="0032075B" w:rsidP="00BF2BBC">
      <w:pPr>
        <w:pStyle w:val="Heading1"/>
        <w:jc w:val="center"/>
      </w:pPr>
    </w:p>
    <w:sdt>
      <w:sdtPr>
        <w:rPr>
          <w:rFonts w:asciiTheme="minorHAnsi" w:eastAsiaTheme="minorEastAsia" w:hAnsiTheme="minorHAnsi" w:cstheme="minorBidi"/>
          <w:b w:val="0"/>
          <w:bCs w:val="0"/>
          <w:color w:val="auto"/>
          <w:sz w:val="22"/>
          <w:szCs w:val="22"/>
        </w:rPr>
        <w:id w:val="320778307"/>
        <w:docPartObj>
          <w:docPartGallery w:val="Table of Contents"/>
          <w:docPartUnique/>
        </w:docPartObj>
      </w:sdtPr>
      <w:sdtEndPr>
        <w:rPr>
          <w:noProof/>
        </w:rPr>
      </w:sdtEndPr>
      <w:sdtContent>
        <w:p w14:paraId="4C394521" w14:textId="34786389" w:rsidR="00814E01" w:rsidRDefault="00814E01" w:rsidP="00814E01">
          <w:pPr>
            <w:pStyle w:val="TOCHeading"/>
            <w:jc w:val="center"/>
          </w:pPr>
          <w:r>
            <w:t>Contents</w:t>
          </w:r>
        </w:p>
        <w:p w14:paraId="62FD853A" w14:textId="65401DA6" w:rsidR="00814E01" w:rsidRDefault="00814E01">
          <w:pPr>
            <w:pStyle w:val="TOC1"/>
            <w:tabs>
              <w:tab w:val="right" w:leader="dot" w:pos="8630"/>
            </w:tabs>
            <w:rPr>
              <w:noProof/>
            </w:rPr>
          </w:pPr>
          <w:r>
            <w:fldChar w:fldCharType="begin"/>
          </w:r>
          <w:r>
            <w:instrText xml:space="preserve"> TOC \o "1-3" \h \z \u </w:instrText>
          </w:r>
          <w:r>
            <w:fldChar w:fldCharType="separate"/>
          </w:r>
          <w:hyperlink w:anchor="_Toc196154158" w:history="1">
            <w:r w:rsidRPr="004665D2">
              <w:rPr>
                <w:rStyle w:val="Hyperlink"/>
                <w:noProof/>
              </w:rPr>
              <w:t>Chapter 1: Introduction to Java</w:t>
            </w:r>
            <w:r>
              <w:rPr>
                <w:noProof/>
                <w:webHidden/>
              </w:rPr>
              <w:tab/>
            </w:r>
            <w:r>
              <w:rPr>
                <w:noProof/>
                <w:webHidden/>
              </w:rPr>
              <w:fldChar w:fldCharType="begin"/>
            </w:r>
            <w:r>
              <w:rPr>
                <w:noProof/>
                <w:webHidden/>
              </w:rPr>
              <w:instrText xml:space="preserve"> PAGEREF _Toc196154158 \h </w:instrText>
            </w:r>
            <w:r>
              <w:rPr>
                <w:noProof/>
                <w:webHidden/>
              </w:rPr>
            </w:r>
            <w:r>
              <w:rPr>
                <w:noProof/>
                <w:webHidden/>
              </w:rPr>
              <w:fldChar w:fldCharType="separate"/>
            </w:r>
            <w:r>
              <w:rPr>
                <w:noProof/>
                <w:webHidden/>
              </w:rPr>
              <w:t>3</w:t>
            </w:r>
            <w:r>
              <w:rPr>
                <w:noProof/>
                <w:webHidden/>
              </w:rPr>
              <w:fldChar w:fldCharType="end"/>
            </w:r>
          </w:hyperlink>
        </w:p>
        <w:p w14:paraId="32ECF995" w14:textId="14CF0590" w:rsidR="00814E01" w:rsidRDefault="00814E01">
          <w:pPr>
            <w:pStyle w:val="TOC1"/>
            <w:tabs>
              <w:tab w:val="right" w:leader="dot" w:pos="8630"/>
            </w:tabs>
            <w:rPr>
              <w:noProof/>
            </w:rPr>
          </w:pPr>
          <w:hyperlink w:anchor="_Toc196154159" w:history="1">
            <w:r w:rsidRPr="004665D2">
              <w:rPr>
                <w:rStyle w:val="Hyperlink"/>
                <w:noProof/>
              </w:rPr>
              <w:t>Chapter 2: Object-Oriented Programming in Java</w:t>
            </w:r>
            <w:r>
              <w:rPr>
                <w:noProof/>
                <w:webHidden/>
              </w:rPr>
              <w:tab/>
            </w:r>
            <w:r>
              <w:rPr>
                <w:noProof/>
                <w:webHidden/>
              </w:rPr>
              <w:fldChar w:fldCharType="begin"/>
            </w:r>
            <w:r>
              <w:rPr>
                <w:noProof/>
                <w:webHidden/>
              </w:rPr>
              <w:instrText xml:space="preserve"> PAGEREF _Toc196154159 \h </w:instrText>
            </w:r>
            <w:r>
              <w:rPr>
                <w:noProof/>
                <w:webHidden/>
              </w:rPr>
            </w:r>
            <w:r>
              <w:rPr>
                <w:noProof/>
                <w:webHidden/>
              </w:rPr>
              <w:fldChar w:fldCharType="separate"/>
            </w:r>
            <w:r>
              <w:rPr>
                <w:noProof/>
                <w:webHidden/>
              </w:rPr>
              <w:t>3</w:t>
            </w:r>
            <w:r>
              <w:rPr>
                <w:noProof/>
                <w:webHidden/>
              </w:rPr>
              <w:fldChar w:fldCharType="end"/>
            </w:r>
          </w:hyperlink>
        </w:p>
        <w:p w14:paraId="482F981A" w14:textId="6032A690" w:rsidR="00814E01" w:rsidRDefault="00814E01">
          <w:pPr>
            <w:pStyle w:val="TOC1"/>
            <w:tabs>
              <w:tab w:val="right" w:leader="dot" w:pos="8630"/>
            </w:tabs>
            <w:rPr>
              <w:noProof/>
            </w:rPr>
          </w:pPr>
          <w:hyperlink w:anchor="_Toc196154160" w:history="1">
            <w:r w:rsidRPr="004665D2">
              <w:rPr>
                <w:rStyle w:val="Hyperlink"/>
                <w:noProof/>
              </w:rPr>
              <w:t>Chapter 3: Problem Statement &amp; Objective</w:t>
            </w:r>
            <w:r>
              <w:rPr>
                <w:noProof/>
                <w:webHidden/>
              </w:rPr>
              <w:tab/>
            </w:r>
            <w:r>
              <w:rPr>
                <w:noProof/>
                <w:webHidden/>
              </w:rPr>
              <w:fldChar w:fldCharType="begin"/>
            </w:r>
            <w:r>
              <w:rPr>
                <w:noProof/>
                <w:webHidden/>
              </w:rPr>
              <w:instrText xml:space="preserve"> PAGEREF _Toc196154160 \h </w:instrText>
            </w:r>
            <w:r>
              <w:rPr>
                <w:noProof/>
                <w:webHidden/>
              </w:rPr>
            </w:r>
            <w:r>
              <w:rPr>
                <w:noProof/>
                <w:webHidden/>
              </w:rPr>
              <w:fldChar w:fldCharType="separate"/>
            </w:r>
            <w:r>
              <w:rPr>
                <w:noProof/>
                <w:webHidden/>
              </w:rPr>
              <w:t>4</w:t>
            </w:r>
            <w:r>
              <w:rPr>
                <w:noProof/>
                <w:webHidden/>
              </w:rPr>
              <w:fldChar w:fldCharType="end"/>
            </w:r>
          </w:hyperlink>
        </w:p>
        <w:p w14:paraId="64EB0884" w14:textId="102DBEA3" w:rsidR="00814E01" w:rsidRDefault="00814E01">
          <w:pPr>
            <w:pStyle w:val="TOC1"/>
            <w:tabs>
              <w:tab w:val="right" w:leader="dot" w:pos="8630"/>
            </w:tabs>
            <w:rPr>
              <w:noProof/>
            </w:rPr>
          </w:pPr>
          <w:hyperlink w:anchor="_Toc196154161" w:history="1">
            <w:r w:rsidRPr="004665D2">
              <w:rPr>
                <w:rStyle w:val="Hyperlink"/>
                <w:noProof/>
              </w:rPr>
              <w:t>Chapter 4: Tools and Technologies Used</w:t>
            </w:r>
            <w:r>
              <w:rPr>
                <w:noProof/>
                <w:webHidden/>
              </w:rPr>
              <w:tab/>
            </w:r>
            <w:r>
              <w:rPr>
                <w:noProof/>
                <w:webHidden/>
              </w:rPr>
              <w:fldChar w:fldCharType="begin"/>
            </w:r>
            <w:r>
              <w:rPr>
                <w:noProof/>
                <w:webHidden/>
              </w:rPr>
              <w:instrText xml:space="preserve"> PAGEREF _Toc196154161 \h </w:instrText>
            </w:r>
            <w:r>
              <w:rPr>
                <w:noProof/>
                <w:webHidden/>
              </w:rPr>
            </w:r>
            <w:r>
              <w:rPr>
                <w:noProof/>
                <w:webHidden/>
              </w:rPr>
              <w:fldChar w:fldCharType="separate"/>
            </w:r>
            <w:r>
              <w:rPr>
                <w:noProof/>
                <w:webHidden/>
              </w:rPr>
              <w:t>4</w:t>
            </w:r>
            <w:r>
              <w:rPr>
                <w:noProof/>
                <w:webHidden/>
              </w:rPr>
              <w:fldChar w:fldCharType="end"/>
            </w:r>
          </w:hyperlink>
        </w:p>
        <w:p w14:paraId="27B29F73" w14:textId="177A826D" w:rsidR="00814E01" w:rsidRDefault="00814E01">
          <w:pPr>
            <w:pStyle w:val="TOC1"/>
            <w:tabs>
              <w:tab w:val="right" w:leader="dot" w:pos="8630"/>
            </w:tabs>
            <w:rPr>
              <w:noProof/>
            </w:rPr>
          </w:pPr>
          <w:hyperlink w:anchor="_Toc196154162" w:history="1">
            <w:r w:rsidRPr="004665D2">
              <w:rPr>
                <w:rStyle w:val="Hyperlink"/>
                <w:noProof/>
              </w:rPr>
              <w:t>Chapter 5: Project Overview</w:t>
            </w:r>
            <w:r>
              <w:rPr>
                <w:noProof/>
                <w:webHidden/>
              </w:rPr>
              <w:tab/>
            </w:r>
            <w:r>
              <w:rPr>
                <w:noProof/>
                <w:webHidden/>
              </w:rPr>
              <w:fldChar w:fldCharType="begin"/>
            </w:r>
            <w:r>
              <w:rPr>
                <w:noProof/>
                <w:webHidden/>
              </w:rPr>
              <w:instrText xml:space="preserve"> PAGEREF _Toc196154162 \h </w:instrText>
            </w:r>
            <w:r>
              <w:rPr>
                <w:noProof/>
                <w:webHidden/>
              </w:rPr>
            </w:r>
            <w:r>
              <w:rPr>
                <w:noProof/>
                <w:webHidden/>
              </w:rPr>
              <w:fldChar w:fldCharType="separate"/>
            </w:r>
            <w:r>
              <w:rPr>
                <w:noProof/>
                <w:webHidden/>
              </w:rPr>
              <w:t>4</w:t>
            </w:r>
            <w:r>
              <w:rPr>
                <w:noProof/>
                <w:webHidden/>
              </w:rPr>
              <w:fldChar w:fldCharType="end"/>
            </w:r>
          </w:hyperlink>
        </w:p>
        <w:p w14:paraId="0A9BBD0C" w14:textId="74836EA3" w:rsidR="00814E01" w:rsidRDefault="00814E01">
          <w:pPr>
            <w:pStyle w:val="TOC1"/>
            <w:tabs>
              <w:tab w:val="right" w:leader="dot" w:pos="8630"/>
            </w:tabs>
            <w:rPr>
              <w:noProof/>
            </w:rPr>
          </w:pPr>
          <w:hyperlink w:anchor="_Toc196154163" w:history="1">
            <w:r w:rsidRPr="004665D2">
              <w:rPr>
                <w:rStyle w:val="Hyperlink"/>
                <w:noProof/>
              </w:rPr>
              <w:t>Chapter 6: System Requirements</w:t>
            </w:r>
            <w:r>
              <w:rPr>
                <w:noProof/>
                <w:webHidden/>
              </w:rPr>
              <w:tab/>
            </w:r>
            <w:r>
              <w:rPr>
                <w:noProof/>
                <w:webHidden/>
              </w:rPr>
              <w:fldChar w:fldCharType="begin"/>
            </w:r>
            <w:r>
              <w:rPr>
                <w:noProof/>
                <w:webHidden/>
              </w:rPr>
              <w:instrText xml:space="preserve"> PAGEREF _Toc196154163 \h </w:instrText>
            </w:r>
            <w:r>
              <w:rPr>
                <w:noProof/>
                <w:webHidden/>
              </w:rPr>
            </w:r>
            <w:r>
              <w:rPr>
                <w:noProof/>
                <w:webHidden/>
              </w:rPr>
              <w:fldChar w:fldCharType="separate"/>
            </w:r>
            <w:r>
              <w:rPr>
                <w:noProof/>
                <w:webHidden/>
              </w:rPr>
              <w:t>5</w:t>
            </w:r>
            <w:r>
              <w:rPr>
                <w:noProof/>
                <w:webHidden/>
              </w:rPr>
              <w:fldChar w:fldCharType="end"/>
            </w:r>
          </w:hyperlink>
        </w:p>
        <w:p w14:paraId="13B026AA" w14:textId="7F2C69DD" w:rsidR="00814E01" w:rsidRDefault="00814E01">
          <w:pPr>
            <w:pStyle w:val="TOC1"/>
            <w:tabs>
              <w:tab w:val="right" w:leader="dot" w:pos="8630"/>
            </w:tabs>
            <w:rPr>
              <w:noProof/>
            </w:rPr>
          </w:pPr>
          <w:hyperlink w:anchor="_Toc196154164" w:history="1">
            <w:r w:rsidRPr="004665D2">
              <w:rPr>
                <w:rStyle w:val="Hyperlink"/>
                <w:noProof/>
              </w:rPr>
              <w:t>Chapter 7: System Design</w:t>
            </w:r>
            <w:r>
              <w:rPr>
                <w:noProof/>
                <w:webHidden/>
              </w:rPr>
              <w:tab/>
            </w:r>
            <w:r>
              <w:rPr>
                <w:noProof/>
                <w:webHidden/>
              </w:rPr>
              <w:fldChar w:fldCharType="begin"/>
            </w:r>
            <w:r>
              <w:rPr>
                <w:noProof/>
                <w:webHidden/>
              </w:rPr>
              <w:instrText xml:space="preserve"> PAGEREF _Toc196154164 \h </w:instrText>
            </w:r>
            <w:r>
              <w:rPr>
                <w:noProof/>
                <w:webHidden/>
              </w:rPr>
            </w:r>
            <w:r>
              <w:rPr>
                <w:noProof/>
                <w:webHidden/>
              </w:rPr>
              <w:fldChar w:fldCharType="separate"/>
            </w:r>
            <w:r>
              <w:rPr>
                <w:noProof/>
                <w:webHidden/>
              </w:rPr>
              <w:t>5</w:t>
            </w:r>
            <w:r>
              <w:rPr>
                <w:noProof/>
                <w:webHidden/>
              </w:rPr>
              <w:fldChar w:fldCharType="end"/>
            </w:r>
          </w:hyperlink>
        </w:p>
        <w:p w14:paraId="67C80F2A" w14:textId="7F29496E" w:rsidR="00814E01" w:rsidRDefault="00814E01">
          <w:pPr>
            <w:pStyle w:val="TOC1"/>
            <w:tabs>
              <w:tab w:val="right" w:leader="dot" w:pos="8630"/>
            </w:tabs>
            <w:rPr>
              <w:noProof/>
            </w:rPr>
          </w:pPr>
          <w:hyperlink w:anchor="_Toc196154165" w:history="1">
            <w:r w:rsidRPr="004665D2">
              <w:rPr>
                <w:rStyle w:val="Hyperlink"/>
                <w:noProof/>
              </w:rPr>
              <w:t>Chapter 8: Project Implementation</w:t>
            </w:r>
            <w:r>
              <w:rPr>
                <w:noProof/>
                <w:webHidden/>
              </w:rPr>
              <w:tab/>
            </w:r>
            <w:r>
              <w:rPr>
                <w:noProof/>
                <w:webHidden/>
              </w:rPr>
              <w:fldChar w:fldCharType="begin"/>
            </w:r>
            <w:r>
              <w:rPr>
                <w:noProof/>
                <w:webHidden/>
              </w:rPr>
              <w:instrText xml:space="preserve"> PAGEREF _Toc196154165 \h </w:instrText>
            </w:r>
            <w:r>
              <w:rPr>
                <w:noProof/>
                <w:webHidden/>
              </w:rPr>
            </w:r>
            <w:r>
              <w:rPr>
                <w:noProof/>
                <w:webHidden/>
              </w:rPr>
              <w:fldChar w:fldCharType="separate"/>
            </w:r>
            <w:r>
              <w:rPr>
                <w:noProof/>
                <w:webHidden/>
              </w:rPr>
              <w:t>6</w:t>
            </w:r>
            <w:r>
              <w:rPr>
                <w:noProof/>
                <w:webHidden/>
              </w:rPr>
              <w:fldChar w:fldCharType="end"/>
            </w:r>
          </w:hyperlink>
        </w:p>
        <w:p w14:paraId="00FA9C12" w14:textId="69164D24" w:rsidR="00814E01" w:rsidRDefault="00814E01">
          <w:pPr>
            <w:pStyle w:val="TOC1"/>
            <w:tabs>
              <w:tab w:val="right" w:leader="dot" w:pos="8630"/>
            </w:tabs>
            <w:rPr>
              <w:noProof/>
            </w:rPr>
          </w:pPr>
          <w:hyperlink w:anchor="_Toc196154166" w:history="1">
            <w:r w:rsidRPr="004665D2">
              <w:rPr>
                <w:rStyle w:val="Hyperlink"/>
                <w:noProof/>
              </w:rPr>
              <w:t>Chapter 10: Screenshots of Project</w:t>
            </w:r>
            <w:r>
              <w:rPr>
                <w:noProof/>
                <w:webHidden/>
              </w:rPr>
              <w:tab/>
            </w:r>
            <w:r>
              <w:rPr>
                <w:noProof/>
                <w:webHidden/>
              </w:rPr>
              <w:fldChar w:fldCharType="begin"/>
            </w:r>
            <w:r>
              <w:rPr>
                <w:noProof/>
                <w:webHidden/>
              </w:rPr>
              <w:instrText xml:space="preserve"> PAGEREF _Toc196154166 \h </w:instrText>
            </w:r>
            <w:r>
              <w:rPr>
                <w:noProof/>
                <w:webHidden/>
              </w:rPr>
            </w:r>
            <w:r>
              <w:rPr>
                <w:noProof/>
                <w:webHidden/>
              </w:rPr>
              <w:fldChar w:fldCharType="separate"/>
            </w:r>
            <w:r>
              <w:rPr>
                <w:noProof/>
                <w:webHidden/>
              </w:rPr>
              <w:t>7</w:t>
            </w:r>
            <w:r>
              <w:rPr>
                <w:noProof/>
                <w:webHidden/>
              </w:rPr>
              <w:fldChar w:fldCharType="end"/>
            </w:r>
          </w:hyperlink>
        </w:p>
        <w:p w14:paraId="294221E7" w14:textId="669E53E8" w:rsidR="00814E01" w:rsidRDefault="00814E01">
          <w:pPr>
            <w:pStyle w:val="TOC1"/>
            <w:tabs>
              <w:tab w:val="right" w:leader="dot" w:pos="8630"/>
            </w:tabs>
            <w:rPr>
              <w:noProof/>
            </w:rPr>
          </w:pPr>
          <w:hyperlink w:anchor="_Toc196154167" w:history="1">
            <w:r w:rsidRPr="004665D2">
              <w:rPr>
                <w:rStyle w:val="Hyperlink"/>
                <w:noProof/>
              </w:rPr>
              <w:t>Chapter 11: Challenges Faced</w:t>
            </w:r>
            <w:r>
              <w:rPr>
                <w:noProof/>
                <w:webHidden/>
              </w:rPr>
              <w:tab/>
            </w:r>
            <w:r>
              <w:rPr>
                <w:noProof/>
                <w:webHidden/>
              </w:rPr>
              <w:fldChar w:fldCharType="begin"/>
            </w:r>
            <w:r>
              <w:rPr>
                <w:noProof/>
                <w:webHidden/>
              </w:rPr>
              <w:instrText xml:space="preserve"> PAGEREF _Toc196154167 \h </w:instrText>
            </w:r>
            <w:r>
              <w:rPr>
                <w:noProof/>
                <w:webHidden/>
              </w:rPr>
            </w:r>
            <w:r>
              <w:rPr>
                <w:noProof/>
                <w:webHidden/>
              </w:rPr>
              <w:fldChar w:fldCharType="separate"/>
            </w:r>
            <w:r>
              <w:rPr>
                <w:noProof/>
                <w:webHidden/>
              </w:rPr>
              <w:t>9</w:t>
            </w:r>
            <w:r>
              <w:rPr>
                <w:noProof/>
                <w:webHidden/>
              </w:rPr>
              <w:fldChar w:fldCharType="end"/>
            </w:r>
          </w:hyperlink>
        </w:p>
        <w:p w14:paraId="691B59B5" w14:textId="09FF32C4" w:rsidR="00814E01" w:rsidRDefault="00814E01">
          <w:pPr>
            <w:pStyle w:val="TOC1"/>
            <w:tabs>
              <w:tab w:val="right" w:leader="dot" w:pos="8630"/>
            </w:tabs>
            <w:rPr>
              <w:noProof/>
            </w:rPr>
          </w:pPr>
          <w:hyperlink w:anchor="_Toc196154168" w:history="1">
            <w:r w:rsidRPr="004665D2">
              <w:rPr>
                <w:rStyle w:val="Hyperlink"/>
                <w:noProof/>
              </w:rPr>
              <w:t>Chapter 12: Future Scope</w:t>
            </w:r>
            <w:r>
              <w:rPr>
                <w:noProof/>
                <w:webHidden/>
              </w:rPr>
              <w:tab/>
            </w:r>
            <w:r>
              <w:rPr>
                <w:noProof/>
                <w:webHidden/>
              </w:rPr>
              <w:fldChar w:fldCharType="begin"/>
            </w:r>
            <w:r>
              <w:rPr>
                <w:noProof/>
                <w:webHidden/>
              </w:rPr>
              <w:instrText xml:space="preserve"> PAGEREF _Toc196154168 \h </w:instrText>
            </w:r>
            <w:r>
              <w:rPr>
                <w:noProof/>
                <w:webHidden/>
              </w:rPr>
            </w:r>
            <w:r>
              <w:rPr>
                <w:noProof/>
                <w:webHidden/>
              </w:rPr>
              <w:fldChar w:fldCharType="separate"/>
            </w:r>
            <w:r>
              <w:rPr>
                <w:noProof/>
                <w:webHidden/>
              </w:rPr>
              <w:t>9</w:t>
            </w:r>
            <w:r>
              <w:rPr>
                <w:noProof/>
                <w:webHidden/>
              </w:rPr>
              <w:fldChar w:fldCharType="end"/>
            </w:r>
          </w:hyperlink>
        </w:p>
        <w:p w14:paraId="594D6256" w14:textId="65BCC800" w:rsidR="00814E01" w:rsidRDefault="00814E01">
          <w:pPr>
            <w:pStyle w:val="TOC1"/>
            <w:tabs>
              <w:tab w:val="right" w:leader="dot" w:pos="8630"/>
            </w:tabs>
            <w:rPr>
              <w:noProof/>
            </w:rPr>
          </w:pPr>
          <w:hyperlink w:anchor="_Toc196154169" w:history="1">
            <w:r w:rsidRPr="004665D2">
              <w:rPr>
                <w:rStyle w:val="Hyperlink"/>
                <w:noProof/>
              </w:rPr>
              <w:t>Chapter 13: Conclusion</w:t>
            </w:r>
            <w:r>
              <w:rPr>
                <w:noProof/>
                <w:webHidden/>
              </w:rPr>
              <w:tab/>
            </w:r>
            <w:r>
              <w:rPr>
                <w:noProof/>
                <w:webHidden/>
              </w:rPr>
              <w:fldChar w:fldCharType="begin"/>
            </w:r>
            <w:r>
              <w:rPr>
                <w:noProof/>
                <w:webHidden/>
              </w:rPr>
              <w:instrText xml:space="preserve"> PAGEREF _Toc196154169 \h </w:instrText>
            </w:r>
            <w:r>
              <w:rPr>
                <w:noProof/>
                <w:webHidden/>
              </w:rPr>
            </w:r>
            <w:r>
              <w:rPr>
                <w:noProof/>
                <w:webHidden/>
              </w:rPr>
              <w:fldChar w:fldCharType="separate"/>
            </w:r>
            <w:r>
              <w:rPr>
                <w:noProof/>
                <w:webHidden/>
              </w:rPr>
              <w:t>9</w:t>
            </w:r>
            <w:r>
              <w:rPr>
                <w:noProof/>
                <w:webHidden/>
              </w:rPr>
              <w:fldChar w:fldCharType="end"/>
            </w:r>
          </w:hyperlink>
        </w:p>
        <w:p w14:paraId="08C25CDB" w14:textId="08E22F26" w:rsidR="00814E01" w:rsidRDefault="00814E01">
          <w:pPr>
            <w:pStyle w:val="TOC1"/>
            <w:tabs>
              <w:tab w:val="right" w:leader="dot" w:pos="8630"/>
            </w:tabs>
            <w:rPr>
              <w:noProof/>
            </w:rPr>
          </w:pPr>
          <w:hyperlink w:anchor="_Toc196154170" w:history="1">
            <w:r w:rsidRPr="004665D2">
              <w:rPr>
                <w:rStyle w:val="Hyperlink"/>
                <w:noProof/>
              </w:rPr>
              <w:t>Chapter 14: References</w:t>
            </w:r>
            <w:r>
              <w:rPr>
                <w:noProof/>
                <w:webHidden/>
              </w:rPr>
              <w:tab/>
            </w:r>
            <w:r>
              <w:rPr>
                <w:noProof/>
                <w:webHidden/>
              </w:rPr>
              <w:fldChar w:fldCharType="begin"/>
            </w:r>
            <w:r>
              <w:rPr>
                <w:noProof/>
                <w:webHidden/>
              </w:rPr>
              <w:instrText xml:space="preserve"> PAGEREF _Toc196154170 \h </w:instrText>
            </w:r>
            <w:r>
              <w:rPr>
                <w:noProof/>
                <w:webHidden/>
              </w:rPr>
            </w:r>
            <w:r>
              <w:rPr>
                <w:noProof/>
                <w:webHidden/>
              </w:rPr>
              <w:fldChar w:fldCharType="separate"/>
            </w:r>
            <w:r>
              <w:rPr>
                <w:noProof/>
                <w:webHidden/>
              </w:rPr>
              <w:t>9</w:t>
            </w:r>
            <w:r>
              <w:rPr>
                <w:noProof/>
                <w:webHidden/>
              </w:rPr>
              <w:fldChar w:fldCharType="end"/>
            </w:r>
          </w:hyperlink>
        </w:p>
        <w:p w14:paraId="4C1DEA8A" w14:textId="683781B8" w:rsidR="00814E01" w:rsidRDefault="00814E01">
          <w:r>
            <w:rPr>
              <w:b/>
              <w:bCs/>
              <w:noProof/>
            </w:rPr>
            <w:fldChar w:fldCharType="end"/>
          </w:r>
        </w:p>
      </w:sdtContent>
    </w:sdt>
    <w:p w14:paraId="302337E4" w14:textId="77777777" w:rsidR="008D756A" w:rsidRDefault="00A92A8B">
      <w:pPr>
        <w:pStyle w:val="Heading1"/>
      </w:pPr>
      <w:bookmarkStart w:id="0" w:name="_Toc196154158"/>
      <w:r>
        <w:t>Chapter 1: Introduction to Java</w:t>
      </w:r>
      <w:bookmarkEnd w:id="0"/>
    </w:p>
    <w:p w14:paraId="5223EE35" w14:textId="77777777" w:rsidR="008D756A" w:rsidRDefault="00A92A8B">
      <w:r>
        <w:t>Java is a platform-independent, object-oriented programming language widely used for software development. With its principle of "Write Once, Run Anywhere," Java programs are executed via the Java Virtual Machine (JVM). Java provides robust features like automatic memory management, exception handling, multi-threading, and a rich set of APIs.</w:t>
      </w:r>
      <w:r>
        <w:br/>
      </w:r>
      <w:r>
        <w:br/>
        <w:t>Java Editions:</w:t>
      </w:r>
      <w:r>
        <w:br/>
        <w:t>- Java SE: Used in this project for core functionality.</w:t>
      </w:r>
      <w:r>
        <w:br/>
        <w:t>- Java EE: For enterprise applications.</w:t>
      </w:r>
      <w:r>
        <w:br/>
        <w:t>- Java ME: For embedded and mobile devices.</w:t>
      </w:r>
      <w:r>
        <w:br/>
      </w:r>
    </w:p>
    <w:p w14:paraId="477652ED" w14:textId="77777777" w:rsidR="008D756A" w:rsidRDefault="00A92A8B">
      <w:pPr>
        <w:pStyle w:val="Heading1"/>
      </w:pPr>
      <w:bookmarkStart w:id="1" w:name="_Toc196154159"/>
      <w:r>
        <w:t>Chapter 2: Object-Oriented Programming in Java</w:t>
      </w:r>
      <w:bookmarkEnd w:id="1"/>
    </w:p>
    <w:p w14:paraId="2158289D" w14:textId="77777777" w:rsidR="008D756A" w:rsidRDefault="00A92A8B">
      <w:r>
        <w:t>Java is inherently object-oriented. OOP concepts used in this project include:</w:t>
      </w:r>
      <w:r>
        <w:br/>
      </w:r>
      <w:r>
        <w:br/>
      </w:r>
      <w:r>
        <w:lastRenderedPageBreak/>
        <w:t>- Encapsulation: Student data is managed through a class with private variables and public getters/setters.</w:t>
      </w:r>
      <w:r>
        <w:br/>
        <w:t>- Abstraction: The user interacts with forms, abstracting server logic.</w:t>
      </w:r>
      <w:r>
        <w:br/>
        <w:t>- Polymorphism &amp; Inheritance: While not heavily used, the structure allows future scalability.</w:t>
      </w:r>
      <w:r>
        <w:br/>
      </w:r>
    </w:p>
    <w:p w14:paraId="4E1AD2B2" w14:textId="77777777" w:rsidR="008D756A" w:rsidRDefault="00A92A8B">
      <w:pPr>
        <w:pStyle w:val="Heading1"/>
      </w:pPr>
      <w:bookmarkStart w:id="2" w:name="_Toc196154160"/>
      <w:r>
        <w:t>Chapter 3: Problem Statement &amp; Objective</w:t>
      </w:r>
      <w:bookmarkEnd w:id="2"/>
    </w:p>
    <w:p w14:paraId="7611D153" w14:textId="77777777" w:rsidR="008D756A" w:rsidRDefault="00A92A8B">
      <w:r>
        <w:t>Problem Statement:</w:t>
      </w:r>
      <w:r>
        <w:br/>
        <w:t>Colleges require a system to manage student records — including their name, roll number, and course — along with functionality to add, list, remove, and export data to PDF.</w:t>
      </w:r>
      <w:r>
        <w:br/>
      </w:r>
      <w:r>
        <w:br/>
        <w:t>Objective:</w:t>
      </w:r>
      <w:r>
        <w:br/>
        <w:t>To develop a Java-based web application using embedded HTTP server that allows:</w:t>
      </w:r>
      <w:r>
        <w:br/>
        <w:t>- Student login authentication</w:t>
      </w:r>
      <w:r>
        <w:br/>
        <w:t>- Add, remove, and list students</w:t>
      </w:r>
      <w:r>
        <w:br/>
        <w:t>- Export the student list to PDF</w:t>
      </w:r>
      <w:r>
        <w:br/>
        <w:t>- HTML/CSS UI to interact with the backend</w:t>
      </w:r>
      <w:r>
        <w:br/>
      </w:r>
    </w:p>
    <w:p w14:paraId="2498551D" w14:textId="77777777" w:rsidR="008D756A" w:rsidRDefault="00A92A8B">
      <w:pPr>
        <w:pStyle w:val="Heading1"/>
      </w:pPr>
      <w:bookmarkStart w:id="3" w:name="_Toc196154161"/>
      <w:r>
        <w:t>Chapter 4: Tools and Technologies Used</w:t>
      </w:r>
      <w:bookmarkEnd w:id="3"/>
    </w:p>
    <w:p w14:paraId="03060C09" w14:textId="77777777" w:rsidR="008D756A" w:rsidRDefault="00A92A8B">
      <w:r>
        <w:t>- Language: Java (JDK 17)</w:t>
      </w:r>
      <w:r>
        <w:br/>
        <w:t xml:space="preserve">- Server: </w:t>
      </w:r>
      <w:proofErr w:type="gramStart"/>
      <w:r>
        <w:t>com.sun.net.httpserver</w:t>
      </w:r>
      <w:proofErr w:type="gramEnd"/>
      <w:r>
        <w:t>.HttpServer</w:t>
      </w:r>
      <w:r>
        <w:br/>
        <w:t>- PDF Generation: iText library</w:t>
      </w:r>
      <w:r>
        <w:br/>
        <w:t>- Frontend: HTML5, CSS3, JavaScript</w:t>
      </w:r>
      <w:r>
        <w:br/>
        <w:t>- IDE: Visual Studio Code</w:t>
      </w:r>
      <w:r>
        <w:br/>
        <w:t>- OS: Windows 10</w:t>
      </w:r>
      <w:r>
        <w:br/>
      </w:r>
    </w:p>
    <w:p w14:paraId="1A086839" w14:textId="77777777" w:rsidR="008D756A" w:rsidRDefault="00A92A8B">
      <w:pPr>
        <w:pStyle w:val="Heading1"/>
      </w:pPr>
      <w:bookmarkStart w:id="4" w:name="_Toc196154162"/>
      <w:r>
        <w:t>Chapter 5: Project Overview</w:t>
      </w:r>
      <w:bookmarkEnd w:id="4"/>
    </w:p>
    <w:p w14:paraId="4F9319F7" w14:textId="77777777" w:rsidR="008D756A" w:rsidRDefault="00A92A8B">
      <w:r>
        <w:t>The Student Management System is a Java-based application that offers core features like:</w:t>
      </w:r>
      <w:r>
        <w:br/>
        <w:t>- Login authentication</w:t>
      </w:r>
      <w:r>
        <w:br/>
        <w:t>- Add student (name, roll, course)</w:t>
      </w:r>
      <w:r>
        <w:br/>
        <w:t>- List all students</w:t>
      </w:r>
      <w:r>
        <w:br/>
        <w:t>- Remove student by roll number</w:t>
      </w:r>
      <w:r>
        <w:br/>
        <w:t>- Download a PDF report of all students</w:t>
      </w:r>
      <w:r>
        <w:br/>
      </w:r>
      <w:r>
        <w:br/>
        <w:t>Frontend pages:</w:t>
      </w:r>
      <w:r>
        <w:br/>
        <w:t>- login.html</w:t>
      </w:r>
      <w:r>
        <w:br/>
        <w:t>- home.html</w:t>
      </w:r>
      <w:r>
        <w:br/>
      </w:r>
      <w:r>
        <w:lastRenderedPageBreak/>
        <w:t>- add.html</w:t>
      </w:r>
      <w:r>
        <w:br/>
        <w:t>- remove.html</w:t>
      </w:r>
      <w:r>
        <w:br/>
        <w:t>- list.html</w:t>
      </w:r>
      <w:r>
        <w:br/>
      </w:r>
      <w:r>
        <w:br/>
        <w:t>Java Files:</w:t>
      </w:r>
      <w:r>
        <w:br/>
        <w:t>- StudentManagementServer.java</w:t>
      </w:r>
      <w:r>
        <w:br/>
        <w:t>- Student.java</w:t>
      </w:r>
      <w:r>
        <w:br/>
      </w:r>
    </w:p>
    <w:p w14:paraId="5957FF9B" w14:textId="77777777" w:rsidR="008D756A" w:rsidRDefault="00A92A8B">
      <w:pPr>
        <w:pStyle w:val="Heading1"/>
      </w:pPr>
      <w:bookmarkStart w:id="5" w:name="_Toc196154163"/>
      <w:r>
        <w:t>Chapter 6: System Requirements</w:t>
      </w:r>
      <w:bookmarkEnd w:id="5"/>
    </w:p>
    <w:p w14:paraId="1FF5C636" w14:textId="77777777" w:rsidR="008D756A" w:rsidRDefault="00A92A8B">
      <w:r>
        <w:t>Software:</w:t>
      </w:r>
      <w:r>
        <w:br/>
        <w:t>- JDK 17 or higher</w:t>
      </w:r>
      <w:r>
        <w:br/>
        <w:t>- VS Code with Java extensions</w:t>
      </w:r>
      <w:r>
        <w:br/>
        <w:t>- Web browser (Chrome/Edge)</w:t>
      </w:r>
      <w:r>
        <w:br/>
      </w:r>
      <w:r>
        <w:br/>
        <w:t>Hardware:</w:t>
      </w:r>
      <w:r>
        <w:br/>
        <w:t>- Processor: Intel i3+</w:t>
      </w:r>
      <w:r>
        <w:br/>
        <w:t>- RAM: 4GB+</w:t>
      </w:r>
      <w:r>
        <w:br/>
        <w:t>- Disk Space: 100MB+</w:t>
      </w:r>
      <w:r>
        <w:br/>
      </w:r>
    </w:p>
    <w:p w14:paraId="32C1C47C" w14:textId="77777777" w:rsidR="008D756A" w:rsidRDefault="00A92A8B">
      <w:pPr>
        <w:pStyle w:val="Heading1"/>
      </w:pPr>
      <w:bookmarkStart w:id="6" w:name="_Toc196154164"/>
      <w:r>
        <w:t>Chapter 7: System Design</w:t>
      </w:r>
      <w:bookmarkEnd w:id="6"/>
    </w:p>
    <w:p w14:paraId="4E9B8BBC" w14:textId="77777777" w:rsidR="008D756A" w:rsidRDefault="00A92A8B">
      <w:r>
        <w:t>Design Layers:</w:t>
      </w:r>
      <w:r>
        <w:br/>
        <w:t>- UI: HTML forms</w:t>
      </w:r>
      <w:r>
        <w:br/>
        <w:t>- Server logic: Java (HttpHandlers)</w:t>
      </w:r>
      <w:r>
        <w:br/>
        <w:t>- Data model: Java Map&lt;String, String&gt; for student info</w:t>
      </w:r>
      <w:r>
        <w:br/>
      </w:r>
      <w:r>
        <w:br/>
        <w:t>Folder Structure:</w:t>
      </w:r>
      <w:r>
        <w:br/>
        <w:t>- web/</w:t>
      </w:r>
      <w:r>
        <w:br/>
        <w:t xml:space="preserve">  |- login.html</w:t>
      </w:r>
      <w:r>
        <w:br/>
        <w:t xml:space="preserve">  |- home.html</w:t>
      </w:r>
      <w:r>
        <w:br/>
        <w:t xml:space="preserve">  |- add.html</w:t>
      </w:r>
      <w:r>
        <w:br/>
        <w:t xml:space="preserve">  |- remove.html</w:t>
      </w:r>
      <w:r>
        <w:br/>
        <w:t xml:space="preserve">  |- list.html</w:t>
      </w:r>
      <w:r>
        <w:br/>
        <w:t>- StudentManagementServer.java</w:t>
      </w:r>
      <w:r>
        <w:br/>
        <w:t>- Student.java</w:t>
      </w:r>
      <w:r>
        <w:br/>
        <w:t>- styles.css</w:t>
      </w:r>
      <w:r>
        <w:br/>
        <w:t>- login.css</w:t>
      </w:r>
      <w:r>
        <w:br/>
        <w:t>- images/screenshots/</w:t>
      </w:r>
      <w:r>
        <w:br/>
      </w:r>
    </w:p>
    <w:p w14:paraId="404C7819" w14:textId="77777777" w:rsidR="008D756A" w:rsidRDefault="00A92A8B">
      <w:pPr>
        <w:pStyle w:val="Heading1"/>
      </w:pPr>
      <w:bookmarkStart w:id="7" w:name="_Toc196154165"/>
      <w:r>
        <w:lastRenderedPageBreak/>
        <w:t>Chapter 8: Project Implementation</w:t>
      </w:r>
      <w:bookmarkEnd w:id="7"/>
    </w:p>
    <w:p w14:paraId="50A837E4" w14:textId="77777777" w:rsidR="008D756A" w:rsidRDefault="00A92A8B">
      <w:r>
        <w:t>Java Code Snippet (Add Student):</w:t>
      </w:r>
    </w:p>
    <w:p w14:paraId="6074F361" w14:textId="77777777" w:rsidR="008D756A" w:rsidRDefault="00A92A8B">
      <w:r>
        <w:t>static class AddStudentHandler implements HttpHandler {</w:t>
      </w:r>
      <w:r>
        <w:br/>
        <w:t xml:space="preserve">    @Override</w:t>
      </w:r>
      <w:r>
        <w:br/>
        <w:t xml:space="preserve">    public void </w:t>
      </w:r>
      <w:proofErr w:type="gramStart"/>
      <w:r>
        <w:t>handle(</w:t>
      </w:r>
      <w:proofErr w:type="spellStart"/>
      <w:proofErr w:type="gramEnd"/>
      <w:r>
        <w:t>HttpExchange</w:t>
      </w:r>
      <w:proofErr w:type="spellEnd"/>
      <w:r>
        <w:t xml:space="preserve"> exchange) throws </w:t>
      </w:r>
      <w:proofErr w:type="spellStart"/>
      <w:r>
        <w:t>IOException</w:t>
      </w:r>
      <w:proofErr w:type="spellEnd"/>
      <w:r>
        <w:t xml:space="preserve"> {</w:t>
      </w:r>
      <w:r>
        <w:br/>
        <w:t xml:space="preserve">        if ("POST</w:t>
      </w:r>
      <w:proofErr w:type="gramStart"/>
      <w:r>
        <w:t>".equals</w:t>
      </w:r>
      <w:proofErr w:type="gramEnd"/>
      <w:r>
        <w:t>(</w:t>
      </w:r>
      <w:proofErr w:type="gramStart"/>
      <w:r>
        <w:t>exchange.getRequestMethod</w:t>
      </w:r>
      <w:proofErr w:type="gramEnd"/>
      <w:r>
        <w:t>())) {</w:t>
      </w:r>
      <w:r>
        <w:br/>
        <w:t xml:space="preserve">            ... // read form</w:t>
      </w:r>
      <w:r>
        <w:br/>
        <w:t xml:space="preserve">            students.add(student);</w:t>
      </w:r>
      <w:r>
        <w:br/>
        <w:t xml:space="preserve">      </w:t>
      </w:r>
      <w:proofErr w:type="gramStart"/>
      <w:r>
        <w:t xml:space="preserve">  }</w:t>
      </w:r>
      <w:proofErr w:type="gramEnd"/>
      <w:r>
        <w:br/>
        <w:t xml:space="preserve">  </w:t>
      </w:r>
      <w:proofErr w:type="gramStart"/>
      <w:r>
        <w:t xml:space="preserve">  }</w:t>
      </w:r>
      <w:proofErr w:type="gramEnd"/>
      <w:r>
        <w:br/>
        <w:t>}</w:t>
      </w:r>
    </w:p>
    <w:p w14:paraId="01A9AA02" w14:textId="77777777" w:rsidR="008D756A" w:rsidRDefault="00A92A8B">
      <w:r>
        <w:t>Frontend Sample (add.html):</w:t>
      </w:r>
    </w:p>
    <w:p w14:paraId="64EBB311" w14:textId="77777777" w:rsidR="008D756A" w:rsidRDefault="00A92A8B">
      <w:r>
        <w:t>&lt;form method="POST" action="/add-student"&gt;</w:t>
      </w:r>
      <w:r>
        <w:br/>
        <w:t xml:space="preserve">    &lt;input type="text" name="name" /&gt;</w:t>
      </w:r>
      <w:r>
        <w:br/>
        <w:t xml:space="preserve">    &lt;input type="text" name="roll" /&gt;</w:t>
      </w:r>
      <w:r>
        <w:br/>
        <w:t xml:space="preserve">    &lt;input type="text" name="course" /&gt;</w:t>
      </w:r>
      <w:r>
        <w:br/>
        <w:t xml:space="preserve">    &lt;button type="submit"&gt;Add Student&lt;/button&gt;</w:t>
      </w:r>
      <w:r>
        <w:br/>
        <w:t>&lt;/form&gt;</w:t>
      </w:r>
    </w:p>
    <w:p w14:paraId="414170B0" w14:textId="77777777" w:rsidR="008D756A" w:rsidRDefault="00A92A8B">
      <w:r>
        <w:t>PDF Generation Sample:</w:t>
      </w:r>
    </w:p>
    <w:p w14:paraId="068CE941" w14:textId="77777777" w:rsidR="008D756A" w:rsidRDefault="00A92A8B">
      <w:r>
        <w:t xml:space="preserve">Document </w:t>
      </w:r>
      <w:proofErr w:type="spellStart"/>
      <w:r>
        <w:t>document</w:t>
      </w:r>
      <w:proofErr w:type="spellEnd"/>
      <w:r>
        <w:t xml:space="preserve"> = new </w:t>
      </w:r>
      <w:proofErr w:type="gramStart"/>
      <w:r>
        <w:t>Document(</w:t>
      </w:r>
      <w:proofErr w:type="gramEnd"/>
      <w:r>
        <w:t>);</w:t>
      </w:r>
      <w:r>
        <w:br/>
      </w:r>
      <w:proofErr w:type="spellStart"/>
      <w:r>
        <w:t>PdfWriter.getInstance</w:t>
      </w:r>
      <w:proofErr w:type="spellEnd"/>
      <w:r>
        <w:t xml:space="preserve">(document, new </w:t>
      </w:r>
      <w:proofErr w:type="spellStart"/>
      <w:r>
        <w:t>FileOutputStream</w:t>
      </w:r>
      <w:proofErr w:type="spellEnd"/>
      <w:r>
        <w:t>("students.pdf"));</w:t>
      </w:r>
      <w:r>
        <w:br/>
      </w:r>
      <w:proofErr w:type="spellStart"/>
      <w:proofErr w:type="gramStart"/>
      <w:r>
        <w:t>document.open</w:t>
      </w:r>
      <w:proofErr w:type="spellEnd"/>
      <w:proofErr w:type="gramEnd"/>
      <w:r>
        <w:t>();</w:t>
      </w:r>
      <w:r>
        <w:br/>
      </w:r>
      <w:proofErr w:type="spellStart"/>
      <w:proofErr w:type="gramStart"/>
      <w:r>
        <w:t>document.add</w:t>
      </w:r>
      <w:proofErr w:type="spellEnd"/>
      <w:r>
        <w:t>(</w:t>
      </w:r>
      <w:proofErr w:type="gramEnd"/>
      <w:r>
        <w:t xml:space="preserve">new </w:t>
      </w:r>
      <w:proofErr w:type="gramStart"/>
      <w:r>
        <w:t>Paragraph(</w:t>
      </w:r>
      <w:proofErr w:type="gramEnd"/>
      <w:r>
        <w:t>"Student List"));</w:t>
      </w:r>
    </w:p>
    <w:p w14:paraId="4D9C1FE3" w14:textId="145E0BB1" w:rsidR="008D756A" w:rsidRDefault="00A92A8B" w:rsidP="00DA3327">
      <w:r>
        <w:br w:type="page"/>
      </w:r>
      <w:r>
        <w:lastRenderedPageBreak/>
        <w:t>Chapter 9: Sample Snippets</w:t>
      </w:r>
    </w:p>
    <w:p w14:paraId="79801310" w14:textId="77777777" w:rsidR="008D756A" w:rsidRDefault="00A92A8B">
      <w:r>
        <w:t>public class Student {</w:t>
      </w:r>
      <w:r>
        <w:br/>
        <w:t xml:space="preserve">    private String name;</w:t>
      </w:r>
      <w:r>
        <w:br/>
        <w:t xml:space="preserve">    private String age;</w:t>
      </w:r>
      <w:r>
        <w:br/>
        <w:t xml:space="preserve">    private String grade;</w:t>
      </w:r>
      <w:r>
        <w:br/>
      </w:r>
      <w:r>
        <w:br/>
        <w:t xml:space="preserve">    public </w:t>
      </w:r>
      <w:proofErr w:type="gramStart"/>
      <w:r>
        <w:t>Student(</w:t>
      </w:r>
      <w:proofErr w:type="gramEnd"/>
      <w:r>
        <w:t>String name, String age, String grade) {</w:t>
      </w:r>
      <w:r>
        <w:br/>
        <w:t xml:space="preserve">        this.name = name;</w:t>
      </w:r>
      <w:r>
        <w:br/>
        <w:t xml:space="preserve">        </w:t>
      </w:r>
      <w:proofErr w:type="spellStart"/>
      <w:r>
        <w:t>this.age</w:t>
      </w:r>
      <w:proofErr w:type="spellEnd"/>
      <w:r>
        <w:t xml:space="preserve"> = age;</w:t>
      </w:r>
      <w:r>
        <w:br/>
        <w:t xml:space="preserve">        </w:t>
      </w:r>
      <w:proofErr w:type="spellStart"/>
      <w:proofErr w:type="gramStart"/>
      <w:r>
        <w:t>this.grade</w:t>
      </w:r>
      <w:proofErr w:type="spellEnd"/>
      <w:proofErr w:type="gramEnd"/>
      <w:r>
        <w:t xml:space="preserve"> = grade;</w:t>
      </w:r>
      <w:r>
        <w:br/>
        <w:t xml:space="preserve">  </w:t>
      </w:r>
      <w:proofErr w:type="gramStart"/>
      <w:r>
        <w:t xml:space="preserve">  }</w:t>
      </w:r>
      <w:proofErr w:type="gramEnd"/>
      <w:r>
        <w:br/>
        <w:t>}</w:t>
      </w:r>
    </w:p>
    <w:p w14:paraId="41685794" w14:textId="77777777" w:rsidR="008D756A" w:rsidRDefault="00A92A8B">
      <w:pPr>
        <w:pStyle w:val="Heading1"/>
      </w:pPr>
      <w:bookmarkStart w:id="8" w:name="_Toc196154166"/>
      <w:r>
        <w:t>Chapter 10: Screenshots of Project</w:t>
      </w:r>
      <w:bookmarkEnd w:id="8"/>
    </w:p>
    <w:p w14:paraId="5AF4B1E4" w14:textId="77777777" w:rsidR="008D756A" w:rsidRDefault="00A92A8B">
      <w:r>
        <w:t>Fig 1 – Login Page</w:t>
      </w:r>
    </w:p>
    <w:p w14:paraId="78594B98" w14:textId="77777777" w:rsidR="008D756A" w:rsidRDefault="00A92A8B">
      <w:r>
        <w:rPr>
          <w:noProof/>
        </w:rPr>
        <w:drawing>
          <wp:inline distT="0" distB="0" distL="0" distR="0" wp14:anchorId="4B2D0BBE" wp14:editId="1A285310">
            <wp:extent cx="5029200" cy="2335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01506.png"/>
                    <pic:cNvPicPr/>
                  </pic:nvPicPr>
                  <pic:blipFill>
                    <a:blip r:embed="rId7"/>
                    <a:stretch>
                      <a:fillRect/>
                    </a:stretch>
                  </pic:blipFill>
                  <pic:spPr>
                    <a:xfrm>
                      <a:off x="0" y="0"/>
                      <a:ext cx="5029200" cy="2335082"/>
                    </a:xfrm>
                    <a:prstGeom prst="rect">
                      <a:avLst/>
                    </a:prstGeom>
                  </pic:spPr>
                </pic:pic>
              </a:graphicData>
            </a:graphic>
          </wp:inline>
        </w:drawing>
      </w:r>
    </w:p>
    <w:p w14:paraId="14B60945" w14:textId="77777777" w:rsidR="008D756A" w:rsidRDefault="00A92A8B">
      <w:r>
        <w:t>Fig 2 – Home Dashboard</w:t>
      </w:r>
    </w:p>
    <w:p w14:paraId="268E6A12" w14:textId="77777777" w:rsidR="008D756A" w:rsidRDefault="00A92A8B">
      <w:r>
        <w:rPr>
          <w:noProof/>
        </w:rPr>
        <w:drawing>
          <wp:inline distT="0" distB="0" distL="0" distR="0" wp14:anchorId="18075AE4" wp14:editId="6D369AA4">
            <wp:extent cx="5029200" cy="1795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01524.png"/>
                    <pic:cNvPicPr/>
                  </pic:nvPicPr>
                  <pic:blipFill>
                    <a:blip r:embed="rId8"/>
                    <a:stretch>
                      <a:fillRect/>
                    </a:stretch>
                  </pic:blipFill>
                  <pic:spPr>
                    <a:xfrm>
                      <a:off x="0" y="0"/>
                      <a:ext cx="5029200" cy="1795164"/>
                    </a:xfrm>
                    <a:prstGeom prst="rect">
                      <a:avLst/>
                    </a:prstGeom>
                  </pic:spPr>
                </pic:pic>
              </a:graphicData>
            </a:graphic>
          </wp:inline>
        </w:drawing>
      </w:r>
    </w:p>
    <w:p w14:paraId="4087EB63" w14:textId="77777777" w:rsidR="008D756A" w:rsidRDefault="00A92A8B">
      <w:r>
        <w:t>Fig 3 – Add Student Page</w:t>
      </w:r>
    </w:p>
    <w:p w14:paraId="395E0D4E" w14:textId="77777777" w:rsidR="008D756A" w:rsidRDefault="00A92A8B">
      <w:r>
        <w:rPr>
          <w:noProof/>
        </w:rPr>
        <w:lastRenderedPageBreak/>
        <w:drawing>
          <wp:inline distT="0" distB="0" distL="0" distR="0" wp14:anchorId="62D78029" wp14:editId="005C8508">
            <wp:extent cx="5029200" cy="1572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01635.png"/>
                    <pic:cNvPicPr/>
                  </pic:nvPicPr>
                  <pic:blipFill>
                    <a:blip r:embed="rId9"/>
                    <a:stretch>
                      <a:fillRect/>
                    </a:stretch>
                  </pic:blipFill>
                  <pic:spPr>
                    <a:xfrm>
                      <a:off x="0" y="0"/>
                      <a:ext cx="5029200" cy="1572686"/>
                    </a:xfrm>
                    <a:prstGeom prst="rect">
                      <a:avLst/>
                    </a:prstGeom>
                  </pic:spPr>
                </pic:pic>
              </a:graphicData>
            </a:graphic>
          </wp:inline>
        </w:drawing>
      </w:r>
    </w:p>
    <w:p w14:paraId="68314918" w14:textId="77777777" w:rsidR="008D756A" w:rsidRDefault="00A92A8B">
      <w:r>
        <w:t>Fig 4 – Student List</w:t>
      </w:r>
    </w:p>
    <w:p w14:paraId="45CDFCCD" w14:textId="77777777" w:rsidR="008D756A" w:rsidRDefault="00A92A8B">
      <w:r>
        <w:rPr>
          <w:noProof/>
        </w:rPr>
        <w:drawing>
          <wp:inline distT="0" distB="0" distL="0" distR="0" wp14:anchorId="7868391A" wp14:editId="5163994D">
            <wp:extent cx="5029200" cy="1298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01657.png"/>
                    <pic:cNvPicPr/>
                  </pic:nvPicPr>
                  <pic:blipFill>
                    <a:blip r:embed="rId10"/>
                    <a:stretch>
                      <a:fillRect/>
                    </a:stretch>
                  </pic:blipFill>
                  <pic:spPr>
                    <a:xfrm>
                      <a:off x="0" y="0"/>
                      <a:ext cx="5029200" cy="1298680"/>
                    </a:xfrm>
                    <a:prstGeom prst="rect">
                      <a:avLst/>
                    </a:prstGeom>
                  </pic:spPr>
                </pic:pic>
              </a:graphicData>
            </a:graphic>
          </wp:inline>
        </w:drawing>
      </w:r>
    </w:p>
    <w:p w14:paraId="0A683192" w14:textId="77777777" w:rsidR="008D756A" w:rsidRDefault="00A92A8B">
      <w:r>
        <w:t>Fig 5 – Remove Student</w:t>
      </w:r>
    </w:p>
    <w:p w14:paraId="5A42737F" w14:textId="77777777" w:rsidR="008D756A" w:rsidRDefault="00A92A8B">
      <w:r>
        <w:rPr>
          <w:noProof/>
        </w:rPr>
        <w:drawing>
          <wp:inline distT="0" distB="0" distL="0" distR="0" wp14:anchorId="74FCF4C3" wp14:editId="2746DC38">
            <wp:extent cx="5029200" cy="1805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01709.png"/>
                    <pic:cNvPicPr/>
                  </pic:nvPicPr>
                  <pic:blipFill>
                    <a:blip r:embed="rId11"/>
                    <a:stretch>
                      <a:fillRect/>
                    </a:stretch>
                  </pic:blipFill>
                  <pic:spPr>
                    <a:xfrm>
                      <a:off x="0" y="0"/>
                      <a:ext cx="5029200" cy="1805093"/>
                    </a:xfrm>
                    <a:prstGeom prst="rect">
                      <a:avLst/>
                    </a:prstGeom>
                  </pic:spPr>
                </pic:pic>
              </a:graphicData>
            </a:graphic>
          </wp:inline>
        </w:drawing>
      </w:r>
    </w:p>
    <w:p w14:paraId="4255B796" w14:textId="77777777" w:rsidR="008D756A" w:rsidRDefault="00A92A8B">
      <w:r>
        <w:t>Fig 6 – Generated PDF</w:t>
      </w:r>
    </w:p>
    <w:p w14:paraId="6D70D745" w14:textId="77777777" w:rsidR="008D756A" w:rsidRDefault="00A92A8B">
      <w:r>
        <w:rPr>
          <w:noProof/>
        </w:rPr>
        <w:drawing>
          <wp:inline distT="0" distB="0" distL="0" distR="0" wp14:anchorId="647B2217" wp14:editId="62D7ACB6">
            <wp:extent cx="5029200" cy="2105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20 201804.png"/>
                    <pic:cNvPicPr/>
                  </pic:nvPicPr>
                  <pic:blipFill>
                    <a:blip r:embed="rId12"/>
                    <a:stretch>
                      <a:fillRect/>
                    </a:stretch>
                  </pic:blipFill>
                  <pic:spPr>
                    <a:xfrm>
                      <a:off x="0" y="0"/>
                      <a:ext cx="5029200" cy="2105440"/>
                    </a:xfrm>
                    <a:prstGeom prst="rect">
                      <a:avLst/>
                    </a:prstGeom>
                  </pic:spPr>
                </pic:pic>
              </a:graphicData>
            </a:graphic>
          </wp:inline>
        </w:drawing>
      </w:r>
    </w:p>
    <w:p w14:paraId="1CFF73D8" w14:textId="77777777" w:rsidR="008D756A" w:rsidRDefault="00A92A8B">
      <w:pPr>
        <w:pStyle w:val="Heading1"/>
      </w:pPr>
      <w:bookmarkStart w:id="9" w:name="_Toc196154167"/>
      <w:r>
        <w:lastRenderedPageBreak/>
        <w:t>Chapter 11: Challenges Faced</w:t>
      </w:r>
      <w:bookmarkEnd w:id="9"/>
    </w:p>
    <w:p w14:paraId="0F0BF007" w14:textId="77777777" w:rsidR="008D756A" w:rsidRDefault="00A92A8B">
      <w:r>
        <w:t>- Managing list and map data across multiple requests</w:t>
      </w:r>
      <w:r>
        <w:br/>
        <w:t xml:space="preserve">- iText naming conflict with </w:t>
      </w:r>
      <w:proofErr w:type="spellStart"/>
      <w:proofErr w:type="gramStart"/>
      <w:r>
        <w:t>java.util</w:t>
      </w:r>
      <w:proofErr w:type="gramEnd"/>
      <w:r>
        <w:t>.List</w:t>
      </w:r>
      <w:proofErr w:type="spellEnd"/>
      <w:r>
        <w:br/>
        <w:t>- HTML and server integration without a framework</w:t>
      </w:r>
      <w:r>
        <w:br/>
        <w:t xml:space="preserve">- PDF formatting with </w:t>
      </w:r>
      <w:proofErr w:type="spellStart"/>
      <w:r>
        <w:t>ListItem</w:t>
      </w:r>
      <w:proofErr w:type="spellEnd"/>
    </w:p>
    <w:p w14:paraId="5803E5C1" w14:textId="77777777" w:rsidR="008D756A" w:rsidRDefault="00A92A8B">
      <w:pPr>
        <w:pStyle w:val="Heading1"/>
      </w:pPr>
      <w:bookmarkStart w:id="10" w:name="_Toc196154168"/>
      <w:r>
        <w:t>Chapter 12: Future Scope</w:t>
      </w:r>
      <w:bookmarkEnd w:id="10"/>
    </w:p>
    <w:p w14:paraId="2891F335" w14:textId="77777777" w:rsidR="008D756A" w:rsidRDefault="00A92A8B">
      <w:r>
        <w:t>- Connect to real database (MySQL)</w:t>
      </w:r>
      <w:r>
        <w:br/>
        <w:t>- Add login sessions</w:t>
      </w:r>
      <w:r>
        <w:br/>
        <w:t>- Export to CSV, Excel</w:t>
      </w:r>
      <w:r>
        <w:br/>
        <w:t>- Use JavaFX for a GUI</w:t>
      </w:r>
      <w:r>
        <w:br/>
        <w:t>- Deploy online using Spring Boot</w:t>
      </w:r>
    </w:p>
    <w:p w14:paraId="022C06C8" w14:textId="77777777" w:rsidR="008D756A" w:rsidRDefault="00A92A8B">
      <w:pPr>
        <w:pStyle w:val="Heading1"/>
      </w:pPr>
      <w:bookmarkStart w:id="11" w:name="_Toc196154169"/>
      <w:r>
        <w:t>Chapter 13: Conclusion</w:t>
      </w:r>
      <w:bookmarkEnd w:id="11"/>
    </w:p>
    <w:p w14:paraId="6E0CE7EB" w14:textId="77777777" w:rsidR="008D756A" w:rsidRDefault="00A92A8B">
      <w:r>
        <w:t>This project helped understand:</w:t>
      </w:r>
      <w:r>
        <w:br/>
        <w:t>- Java networking and embedded HTTP servers</w:t>
      </w:r>
      <w:r>
        <w:br/>
        <w:t>- File handling and PDF generation</w:t>
      </w:r>
      <w:r>
        <w:br/>
        <w:t>- Modular programming and clean code</w:t>
      </w:r>
      <w:r>
        <w:br/>
        <w:t>- HTML/Java integration for practical apps</w:t>
      </w:r>
      <w:r>
        <w:br/>
      </w:r>
      <w:r>
        <w:br/>
        <w:t>It simulated a real-world backend with a minimal tech stack and strong OOP practices.</w:t>
      </w:r>
      <w:r>
        <w:br/>
      </w:r>
    </w:p>
    <w:p w14:paraId="002A043C" w14:textId="77777777" w:rsidR="008D756A" w:rsidRDefault="00A92A8B">
      <w:pPr>
        <w:pStyle w:val="Heading1"/>
      </w:pPr>
      <w:bookmarkStart w:id="12" w:name="_Toc196154170"/>
      <w:r>
        <w:t>Chapter 14: References</w:t>
      </w:r>
      <w:bookmarkEnd w:id="12"/>
    </w:p>
    <w:p w14:paraId="66F11E87" w14:textId="4D21FCAD" w:rsidR="008D756A" w:rsidRDefault="00A92A8B">
      <w:r>
        <w:t>- Oracle Java Docs – https://docs.oracle.com/javase</w:t>
      </w:r>
      <w:r>
        <w:br/>
        <w:t>- iText PDF Docs – https://itextpdf.com</w:t>
      </w:r>
      <w:r>
        <w:br/>
        <w:t>- W3Schools – https://www.w3schools.com</w:t>
      </w:r>
      <w:r>
        <w:br/>
        <w:t>- GeeksforGeeks – https://www.geeksforgeeks.org</w:t>
      </w:r>
      <w:r>
        <w:br/>
        <w:t>- Stack Overflow</w:t>
      </w:r>
      <w:r>
        <w:br/>
        <w:t xml:space="preserve">- Intellije Ideas </w:t>
      </w:r>
    </w:p>
    <w:p w14:paraId="4FD7C973" w14:textId="77777777" w:rsidR="008C3F7F" w:rsidRDefault="008C3F7F"/>
    <w:p w14:paraId="64D67BFD" w14:textId="44732FA6" w:rsidR="008C3F7F" w:rsidRDefault="008C3F7F">
      <w:r>
        <w:t xml:space="preserve">GitHub Link: </w:t>
      </w:r>
      <w:hyperlink r:id="rId13" w:history="1">
        <w:r w:rsidRPr="008C3F7F">
          <w:rPr>
            <w:rStyle w:val="Hyperlink"/>
          </w:rPr>
          <w:t>Prem2309/JAVA-PROJECT: St</w:t>
        </w:r>
        <w:r w:rsidRPr="008C3F7F">
          <w:rPr>
            <w:rStyle w:val="Hyperlink"/>
          </w:rPr>
          <w:t>u</w:t>
        </w:r>
        <w:r w:rsidRPr="008C3F7F">
          <w:rPr>
            <w:rStyle w:val="Hyperlink"/>
          </w:rPr>
          <w:t>dent Database Management System</w:t>
        </w:r>
      </w:hyperlink>
    </w:p>
    <w:sectPr w:rsidR="008C3F7F" w:rsidSect="00A92A8B">
      <w:pgSz w:w="12240" w:h="15840"/>
      <w:pgMar w:top="1440" w:right="1800" w:bottom="1440" w:left="180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5169445">
    <w:abstractNumId w:val="8"/>
  </w:num>
  <w:num w:numId="2" w16cid:durableId="597491887">
    <w:abstractNumId w:val="6"/>
  </w:num>
  <w:num w:numId="3" w16cid:durableId="567687784">
    <w:abstractNumId w:val="5"/>
  </w:num>
  <w:num w:numId="4" w16cid:durableId="1037043695">
    <w:abstractNumId w:val="4"/>
  </w:num>
  <w:num w:numId="5" w16cid:durableId="316998154">
    <w:abstractNumId w:val="7"/>
  </w:num>
  <w:num w:numId="6" w16cid:durableId="420225226">
    <w:abstractNumId w:val="3"/>
  </w:num>
  <w:num w:numId="7" w16cid:durableId="299966653">
    <w:abstractNumId w:val="2"/>
  </w:num>
  <w:num w:numId="8" w16cid:durableId="377702777">
    <w:abstractNumId w:val="1"/>
  </w:num>
  <w:num w:numId="9" w16cid:durableId="150932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779"/>
    <w:rsid w:val="00256FA2"/>
    <w:rsid w:val="0029639D"/>
    <w:rsid w:val="003112DC"/>
    <w:rsid w:val="0032075B"/>
    <w:rsid w:val="00326F90"/>
    <w:rsid w:val="00382845"/>
    <w:rsid w:val="003859A4"/>
    <w:rsid w:val="004E5AF3"/>
    <w:rsid w:val="00521CF7"/>
    <w:rsid w:val="006E2CE2"/>
    <w:rsid w:val="0081036B"/>
    <w:rsid w:val="00814E01"/>
    <w:rsid w:val="008C3F7F"/>
    <w:rsid w:val="008D756A"/>
    <w:rsid w:val="008F6C83"/>
    <w:rsid w:val="00910FFC"/>
    <w:rsid w:val="009E710F"/>
    <w:rsid w:val="00A86F0F"/>
    <w:rsid w:val="00A92A8B"/>
    <w:rsid w:val="00AA1D8D"/>
    <w:rsid w:val="00B47730"/>
    <w:rsid w:val="00BF2BBC"/>
    <w:rsid w:val="00BF7FF3"/>
    <w:rsid w:val="00CB0664"/>
    <w:rsid w:val="00DA3327"/>
    <w:rsid w:val="00DE0161"/>
    <w:rsid w:val="00DE327F"/>
    <w:rsid w:val="00DF78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A4C9E"/>
  <w14:defaultImageDpi w14:val="300"/>
  <w15:docId w15:val="{8F1BA205-471F-45A2-9CCF-BC9ED1C9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814E01"/>
    <w:pPr>
      <w:spacing w:after="100"/>
    </w:pPr>
  </w:style>
  <w:style w:type="character" w:styleId="Hyperlink">
    <w:name w:val="Hyperlink"/>
    <w:basedOn w:val="DefaultParagraphFont"/>
    <w:uiPriority w:val="99"/>
    <w:unhideWhenUsed/>
    <w:rsid w:val="00814E01"/>
    <w:rPr>
      <w:color w:val="0000FF" w:themeColor="hyperlink"/>
      <w:u w:val="single"/>
    </w:rPr>
  </w:style>
  <w:style w:type="character" w:styleId="UnresolvedMention">
    <w:name w:val="Unresolved Mention"/>
    <w:basedOn w:val="DefaultParagraphFont"/>
    <w:uiPriority w:val="99"/>
    <w:semiHidden/>
    <w:unhideWhenUsed/>
    <w:rsid w:val="008C3F7F"/>
    <w:rPr>
      <w:color w:val="605E5C"/>
      <w:shd w:val="clear" w:color="auto" w:fill="E1DFDD"/>
    </w:rPr>
  </w:style>
  <w:style w:type="character" w:styleId="FollowedHyperlink">
    <w:name w:val="FollowedHyperlink"/>
    <w:basedOn w:val="DefaultParagraphFont"/>
    <w:uiPriority w:val="99"/>
    <w:semiHidden/>
    <w:unhideWhenUsed/>
    <w:rsid w:val="008C3F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rem2309/JAVA-PROJEC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 Panchal</cp:lastModifiedBy>
  <cp:revision>3</cp:revision>
  <dcterms:created xsi:type="dcterms:W3CDTF">2025-04-21T13:27:00Z</dcterms:created>
  <dcterms:modified xsi:type="dcterms:W3CDTF">2025-04-22T16:59:00Z</dcterms:modified>
  <cp:category/>
</cp:coreProperties>
</file>